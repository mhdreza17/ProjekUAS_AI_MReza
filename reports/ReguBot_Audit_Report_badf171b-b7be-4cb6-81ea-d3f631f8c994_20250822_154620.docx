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22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15:46:20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🔴 STATUS COMPLIANCE: PERLU PERBAIKAN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0.0%.</w:t>
        <w:br/>
        <w:br/>
        <w:t>🔍 TEMUAN UTAMA:</w:t>
        <w:br/>
        <w:t>• 0 requirement telah dipenuhi dengan baik</w:t>
        <w:br/>
        <w:t>• 0 requirement memerlukan perbaikan atau penyempurnaan</w:t>
        <w:br/>
        <w:t>• Analisis dilakukan terhadap 1 standar regulasi</w:t>
        <w:br/>
        <w:t>• Dokumen diproses dengan teknologi AI offline untuk menjaga keamanan data</w:t>
        <w:br/>
        <w:br/>
        <w:t>📊 DISTRIBUSI COMPLIANCE:</w:t>
        <w:br/>
        <w:t>• Compliant: 0 items (0.0%)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p/>
    <w:p>
      <w:pPr>
        <w:pStyle w:val="Heading1"/>
      </w:pPr>
      <w:r>
        <w:t>🔍 DETAILED FINDINGS</w:t>
      </w:r>
    </w:p>
    <w:p>
      <w:pPr>
        <w:pStyle w:val="Heading1"/>
      </w:pPr>
      <w:r>
        <w:t>⚠️ RISK ASSESSMENT</w:t>
      </w:r>
    </w:p>
    <w:p>
      <w:pPr>
        <w:pStyle w:val="Heading2"/>
      </w:pPr>
      <w:r>
        <w:t>1. Dasar Hukum Pengumpulan Data</w:t>
      </w:r>
    </w:p>
    <w:p>
      <w:r>
        <w:t>Severity: HIGH</w:t>
      </w:r>
    </w:p>
    <w:p>
      <w:r>
        <w:t>Penjelasan: Analisis gagal diparse. Response: Berikut adalah penilaian JSON yang ketat:</w:t>
        <w:br/>
        <w:br/>
        <w:t>```json</w:t>
        <w:br/>
        <w:t>{</w:t>
        <w:br/>
        <w:t xml:space="preserve">    "is_compliant": false,</w:t>
        <w:br/>
        <w:t xml:space="preserve">    "aspect": "dasar hukum pengumpulan data",</w:t>
        <w:br/>
        <w:t xml:space="preserve">    "explanation": "Tidak ada bukti eksplisit tentang dasar hukum pengumpu</w:t>
      </w:r>
    </w:p>
    <w:p>
      <w:r>
        <w:t>Bukti dari Dokumen: TIDAK DITEMUKAN BUKTI - Error parsing</w:t>
      </w:r>
    </w:p>
    <w:p>
      <w:r>
        <w:t>Elemen yang Hilang: Semua elemen dasar hukum pengumpulan data</w:t>
      </w:r>
    </w:p>
    <w:p/>
    <w:p>
      <w:pPr>
        <w:pStyle w:val="Heading2"/>
      </w:pPr>
      <w:r>
        <w:t>2. Hak Pengguna Atas Data</w:t>
      </w:r>
    </w:p>
    <w:p>
      <w:r>
        <w:t>Severity: HIGH</w:t>
      </w:r>
    </w:p>
    <w:p>
      <w:r>
        <w:t>Penjelasan: Analisis gagal diparse. Response: Berikut adalah penilaian JSON yang ketat:</w:t>
        <w:br/>
        <w:br/>
        <w:t>```json</w:t>
        <w:br/>
        <w:t>{</w:t>
        <w:br/>
        <w:t xml:space="preserve">    "is_compliant": false,</w:t>
        <w:br/>
        <w:t xml:space="preserve">    "aspect": "hak pengguna atas data",</w:t>
        <w:br/>
        <w:t xml:space="preserve">    "explanation": "Analisis detail menunjukkan bahwa dokumen tidak memenuhi sta</w:t>
      </w:r>
    </w:p>
    <w:p>
      <w:r>
        <w:t>Bukti dari Dokumen: TIDAK DITEMUKAN BUKTI - Error parsing</w:t>
      </w:r>
    </w:p>
    <w:p>
      <w:r>
        <w:t>Elemen yang Hilang: Semua elemen hak pengguna atas data</w:t>
      </w:r>
    </w:p>
    <w:p/>
    <w:p>
      <w:pPr>
        <w:pStyle w:val="Heading2"/>
      </w:pPr>
      <w:r>
        <w:t>3. Lokasi Penyimpanan Data</w:t>
      </w:r>
    </w:p>
    <w:p>
      <w:r>
        <w:t>Severity: HIGH</w:t>
      </w:r>
    </w:p>
    <w:p>
      <w:r>
        <w:t>Penjelasan: Analisis gagal diparse. Response: Berikut adalah penilaian JSON yang ketat:</w:t>
        <w:br/>
        <w:br/>
        <w:t>```json</w:t>
        <w:br/>
        <w:t>{</w:t>
        <w:br/>
        <w:t xml:space="preserve">    "is_compliant": false,</w:t>
        <w:br/>
        <w:t xml:space="preserve">    "aspect": "lokasi penyimpanan data",</w:t>
        <w:br/>
        <w:t xml:space="preserve">    "explanation": "Tidak ada bukti eksplisit tentang lokasi penyimpanan data y</w:t>
      </w:r>
    </w:p>
    <w:p>
      <w:r>
        <w:t>Bukti dari Dokumen: TIDAK DITEMUKAN BUKTI - Error parsing</w:t>
      </w:r>
    </w:p>
    <w:p>
      <w:r>
        <w:t>Elemen yang Hilang: Semua elemen lokasi penyimpanan data</w:t>
      </w:r>
    </w:p>
    <w:p/>
    <w:p>
      <w:pPr>
        <w:pStyle w:val="Heading2"/>
      </w:pPr>
      <w:r>
        <w:t>4. Periode Retensi Data</w:t>
      </w:r>
    </w:p>
    <w:p>
      <w:r>
        <w:t>Severity: HIGH</w:t>
      </w:r>
    </w:p>
    <w:p>
      <w:r>
        <w:t>Penjelasan: Analisis gagal diparse. Response: Berikut adalah penilaian JSON yang ketat:</w:t>
        <w:br/>
        <w:br/>
        <w:t>```json</w:t>
        <w:br/>
        <w:t>{</w:t>
        <w:br/>
        <w:t xml:space="preserve">    "is_compliant": false,</w:t>
        <w:br/>
        <w:t xml:space="preserve">    "aspect": "periode retensi data",</w:t>
        <w:br/>
        <w:t xml:space="preserve">    "explanation": "Tidak ada bukti eksplisit tentang periode retensi data dalam d</w:t>
      </w:r>
    </w:p>
    <w:p>
      <w:r>
        <w:t>Bukti dari Dokumen: TIDAK DITEMUKAN BUKTI - Error parsing</w:t>
      </w:r>
    </w:p>
    <w:p>
      <w:r>
        <w:t>Elemen yang Hilang: Semua elemen periode retensi data</w:t>
      </w:r>
    </w:p>
    <w:p/>
    <w:p>
      <w:pPr>
        <w:pStyle w:val="Heading2"/>
      </w:pPr>
      <w:r>
        <w:t>5. Keamanan Data</w:t>
      </w:r>
    </w:p>
    <w:p>
      <w:r>
        <w:t>Severity: HIGH</w:t>
      </w:r>
    </w:p>
    <w:p>
      <w:r>
        <w:t>Penjelasan: Analisis gagal diparse. Response: Berikut adalah penilaian JSON yang ketat berdasarkan analisis dokumen:</w:t>
        <w:br/>
        <w:br/>
        <w:t>```json</w:t>
        <w:br/>
        <w:t>{</w:t>
        <w:br/>
        <w:t xml:space="preserve">    "is_compliant": false,</w:t>
        <w:br/>
        <w:t xml:space="preserve">    "aspect": "keamanan data",</w:t>
        <w:br/>
        <w:t xml:space="preserve">    "explanation": "Tidak ada bukti eksplisit tentang implem</w:t>
      </w:r>
    </w:p>
    <w:p>
      <w:r>
        <w:t>Bukti dari Dokumen: TIDAK DITEMUKAN BUKTI - Error parsing</w:t>
      </w:r>
    </w:p>
    <w:p>
      <w:r>
        <w:t>Elemen yang Hilang: Semua elemen keamanan data</w:t>
      </w:r>
    </w:p>
    <w:p/>
    <w:p>
      <w:pPr>
        <w:pStyle w:val="Heading2"/>
      </w:pPr>
      <w:r>
        <w:t>6. Akses Dan Koreksi Data</w:t>
      </w:r>
    </w:p>
    <w:p>
      <w:r>
        <w:t>Severity: HIGH</w:t>
      </w:r>
    </w:p>
    <w:p>
      <w:r>
        <w:t>Penjelasan: Analisis gagal diparse. Response: Berikut adalah penilaian JSON yang ketat berdasarkan analisis dokumen:</w:t>
        <w:br/>
        <w:br/>
        <w:t>```json</w:t>
        <w:br/>
        <w:t>{</w:t>
        <w:br/>
        <w:t xml:space="preserve">    "is_compliant": false,</w:t>
        <w:br/>
        <w:t xml:space="preserve">    "aspect": "akses dan koreksi data",</w:t>
        <w:br/>
        <w:t xml:space="preserve">    "explanation": "Tidak ada bukti eksplisit tenta</w:t>
      </w:r>
    </w:p>
    <w:p>
      <w:r>
        <w:t>Bukti dari Dokumen: TIDAK DITEMUKAN BUKTI - Error parsing</w:t>
      </w:r>
    </w:p>
    <w:p>
      <w:r>
        <w:t>Elemen yang Hilang: Semua elemen akses dan koreksi data</w:t>
      </w:r>
    </w:p>
    <w:p/>
    <w:p>
      <w:pPr>
        <w:pStyle w:val="Heading2"/>
      </w:pPr>
      <w:r>
        <w:t>7. Transfer Data Internasional</w:t>
      </w:r>
    </w:p>
    <w:p>
      <w:r>
        <w:t>Severity: HIGH</w:t>
      </w:r>
    </w:p>
    <w:p>
      <w:r>
        <w:t>Penjelasan: Analisis gagal diparse. Response: Berikut adalah penilaian JSON yang ketat berdasarkan analisis dokumen:</w:t>
        <w:br/>
        <w:br/>
        <w:t>```json</w:t>
        <w:br/>
        <w:t>{</w:t>
        <w:br/>
        <w:t xml:space="preserve">    "is_compliant": false,</w:t>
        <w:br/>
        <w:t xml:space="preserve">    "aspect": "transfer data internasional",</w:t>
        <w:br/>
        <w:t xml:space="preserve">    "explanation": "Tidak ada bukti eksplisit </w:t>
      </w:r>
    </w:p>
    <w:p>
      <w:r>
        <w:t>Bukti dari Dokumen: TIDAK DITEMUKAN BUKTI - Error parsing</w:t>
      </w:r>
    </w:p>
    <w:p>
      <w:r>
        <w:t>Elemen yang Hilang: Semua elemen transfer data internasional</w:t>
      </w:r>
    </w:p>
    <w:p/>
    <w:p>
      <w:pPr>
        <w:pStyle w:val="Heading1"/>
      </w:pPr>
      <w:r>
        <w:t>✅ ACTIONABLE RECOMMENDATIONS</w:t>
      </w:r>
    </w:p>
    <w:p>
      <w:r>
        <w:t>1. Tambahkan klausul yang jelas mengenai dasar hukum pengumpulan data</w:t>
      </w:r>
    </w:p>
    <w:p>
      <w:r>
        <w:t>2. Tambahkan klausul yang jelas mengenai hak pengguna atas data</w:t>
      </w:r>
    </w:p>
    <w:p>
      <w:r>
        <w:t>3. Tambahkan klausul yang jelas mengenai lokasi penyimpanan data</w:t>
      </w:r>
    </w:p>
    <w:p>
      <w:r>
        <w:t>4. Tambahkan klausul yang jelas mengenai periode retensi data</w:t>
      </w:r>
    </w:p>
    <w:p>
      <w:r>
        <w:t>5. Tambahkan klausul yang jelas mengenai keamanan data</w:t>
      </w:r>
    </w:p>
    <w:p>
      <w:r>
        <w:t>6. Tambahkan klausul yang jelas mengenai akses dan koreksi data</w:t>
      </w:r>
    </w:p>
    <w:p>
      <w:r>
        <w:t>7. Tambahkan klausul yang jelas mengenai transfer data internasional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2025-08-22T15:46:20Z</dcterms:created>
  <dcterms:modified xsi:type="dcterms:W3CDTF">2013-12-23T23:15:00Z</dcterms:modified>
  <cp:category/>
</cp:coreProperties>
</file>