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1F4E79"/>
          <w:sz w:val="72"/>
        </w:rPr>
        <w:t>LAPORAN AUDIT COMPLIANCE</w:t>
      </w:r>
    </w:p>
    <w:p>
      <w:pPr>
        <w:pStyle w:val="Heading2"/>
        <w:jc w:val="center"/>
      </w:pPr>
      <w:r>
        <w:t>ReguBot Multi-Agent AI Analysis</w:t>
      </w:r>
    </w:p>
    <w:p/>
    <w:p/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📄 Dokumen Dianalisis:</w:t>
            </w:r>
          </w:p>
        </w:tc>
        <w:tc>
          <w:tcPr>
            <w:tcW w:type="dxa" w:w="4320"/>
          </w:tcPr>
          <w:p>
            <w:r>
              <w:t>document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📅 Tanggal Analisis:</w:t>
            </w:r>
          </w:p>
        </w:tc>
        <w:tc>
          <w:tcPr>
            <w:tcW w:type="dxa" w:w="4320"/>
          </w:tcPr>
          <w:p>
            <w:r>
              <w:t>22 August 2025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⏰ Waktu Analisis:</w:t>
            </w:r>
          </w:p>
        </w:tc>
        <w:tc>
          <w:tcPr>
            <w:tcW w:type="dxa" w:w="4320"/>
          </w:tcPr>
          <w:p>
            <w:r>
              <w:t>20:16:02 WIB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🤖 Sistem AI:</w:t>
            </w:r>
          </w:p>
        </w:tc>
        <w:tc>
          <w:tcPr>
            <w:tcW w:type="dxa" w:w="4320"/>
          </w:tcPr>
          <w:p>
            <w:r>
              <w:t>ReguBot Multi-Agent v1.0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📊 Compliance Score: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🔒 Status Keamanan:</w:t>
            </w:r>
          </w:p>
        </w:tc>
        <w:tc>
          <w:tcPr>
            <w:tcW w:type="dxa" w:w="4320"/>
          </w:tcPr>
          <w:p>
            <w:r>
              <w:t>Offline &amp; Secure Processing</w:t>
            </w:r>
          </w:p>
        </w:tc>
      </w:tr>
    </w:tbl>
    <w:p>
      <w:r>
        <w:br w:type="page"/>
      </w:r>
    </w:p>
    <w:p>
      <w:pPr>
        <w:pStyle w:val="Heading1"/>
      </w:pPr>
      <w:r>
        <w:t>📋 EXECUTIVE SUMMARY</w:t>
      </w:r>
    </w:p>
    <w:p>
      <w:r>
        <w:t>🔴 STATUS COMPLIANCE: PERLU PERBAIKAN</w:t>
        <w:br/>
        <w:br/>
        <w:t xml:space="preserve">Analisis compliance telah dilakukan menggunakan sistem Multi-Agent AI ReguBot terhadap dokumen yang disubmit. </w:t>
        <w:br/>
        <w:t xml:space="preserve">Dari total 7 requirement yang diperiksa menggunakan AI analysis, </w:t>
        <w:br/>
        <w:t>dokumen mencapai skor compliance sebesar 0.0%.</w:t>
        <w:br/>
        <w:br/>
        <w:t>🔍 TEMUAN UTAMA:</w:t>
        <w:br/>
        <w:t>• 0 requirement telah dipenuhi dengan baik</w:t>
        <w:br/>
        <w:t>• 0 requirement memerlukan perbaikan atau penyempurnaan</w:t>
        <w:br/>
        <w:t>• Analisis dilakukan terhadap 1 standar regulasi</w:t>
        <w:br/>
        <w:t>• Dokumen diproses dengan teknologi AI offline untuk menjaga keamanan data</w:t>
        <w:br/>
        <w:br/>
        <w:t>📊 DISTRIBUSI COMPLIANCE:</w:t>
        <w:br/>
        <w:t>• Compliant: 0 items (0.0%)</w:t>
        <w:br/>
        <w:t>• Non-Compliant: 0 items (0.0%)</w:t>
        <w:br/>
        <w:br/>
        <w:t>💡 REKOMENDASI UTAMA:</w:t>
        <w:br/>
        <w:t xml:space="preserve">Laporan ini memberikan detail lengkap mengenai setiap requirement yang diperiksa beserta </w:t>
        <w:br/>
        <w:t>rekomendasi perbaikan yang dapat diterapkan untuk meningkatkan tingkat compliance.</w:t>
      </w:r>
    </w:p>
    <w:p/>
    <w:p>
      <w:pPr>
        <w:pStyle w:val="Heading1"/>
      </w:pPr>
      <w:r>
        <w:t>📊 COMPLIANCE DASHBOARD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Overall Score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Total Requirements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Compliant Items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Non-Compliant Items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</w:tr>
    </w:tbl>
    <w:p/>
    <w:p>
      <w:pPr>
        <w:pStyle w:val="Heading2"/>
      </w:pPr>
      <w:r>
        <w:t>📚 Breakdown per Standar</w:t>
      </w:r>
    </w:p>
    <w:p/>
    <w:p>
      <w:pPr>
        <w:pStyle w:val="Heading1"/>
      </w:pPr>
      <w:r>
        <w:t>🔍 DETAILED FINDINGS</w:t>
      </w:r>
    </w:p>
    <w:p>
      <w:pPr>
        <w:pStyle w:val="Heading1"/>
      </w:pPr>
      <w:r>
        <w:t>⚠️ RISK ASSESSMENT</w:t>
      </w:r>
    </w:p>
    <w:p>
      <w:pPr>
        <w:pStyle w:val="Heading2"/>
      </w:pPr>
      <w:r>
        <w:t>1. Dasar Hukum Pengumpulan Data</w:t>
      </w:r>
    </w:p>
    <w:p>
      <w:r>
        <w:t>Severity: HIGH</w:t>
      </w:r>
    </w:p>
    <w:p>
      <w:r>
        <w:t>Penjelasan: Gagal memproses hasil analisis Groq sebagai JSON. Berikut hasil analisis mentah dari Groq:</w:t>
        <w:br/>
        <w:br/>
        <w:t>Berikut adalah penilaian JSON yang ketat:</w:t>
        <w:br/>
        <w:br/>
        <w:t>```json</w:t>
        <w:br/>
        <w:t>{</w:t>
        <w:br/>
        <w:t xml:space="preserve">    "is_compliant": false,</w:t>
        <w:br/>
        <w:t xml:space="preserve">    "aspect": "dasar hukum pengumpulan data",</w:t>
        <w:br/>
        <w:t xml:space="preserve">    "explanation": "Tidak ada bukti eksplisit tentang dasar hukum pengumpulan data yang digunakan oleh PT TechCorp Indonesia.",</w:t>
        <w:br/>
        <w:t xml:space="preserve">    "document_evidence": "TIDAK DITEMUKAN BUKTI",</w:t>
        <w:br/>
        <w:t xml:space="preserve">    "missing_elements": [</w:t>
        <w:br/>
        <w:t xml:space="preserve">        "Dasar hukum pengumpulan data yang jelas (seperti GDPR, HIPAA, dll.)",</w:t>
        <w:br/>
        <w:t xml:space="preserve">        "Pernyataan tentang penggunaan data untuk tujuan yang spesifik"</w:t>
        <w:br/>
        <w:t xml:space="preserve">    ],</w:t>
        <w:br/>
        <w:t xml:space="preserve">    "recommendations": [</w:t>
        <w:br/>
        <w:t xml:space="preserve">        "Perusahaan harus menentukan dasar hukum pengumpulan data yang jelas dan mengungkapkannya dalam kebijakan privasi.",</w:t>
        <w:br/>
        <w:t xml:space="preserve">        "Perusahaan harus menyebutkan tujuan penggunaan data yang spesifik dan jelas dalam kebijakan privasi."</w:t>
        <w:br/>
        <w:t xml:space="preserve">    ],</w:t>
        <w:br/>
        <w:t xml:space="preserve">    "relevant_articles": [</w:t>
        <w:br/>
        <w:t xml:space="preserve">        "REGULATI</w:t>
        <w:br/>
        <w:br/>
        <w:t>Mohon periksa hasil di atas dan tambahkan klausul yang jelas mengenai 'dasar hukum pengumpulan data' sesuai standar regulasi.</w:t>
      </w:r>
    </w:p>
    <w:p>
      <w:r>
        <w:t>Bukti dari Dokumen: TIDAK DITEMUKAN BUKTI - Error parsing</w:t>
      </w:r>
    </w:p>
    <w:p>
      <w:r>
        <w:t>Elemen yang Hilang: Semua elemen dasar hukum pengumpulan data</w:t>
      </w:r>
    </w:p>
    <w:p/>
    <w:p>
      <w:pPr>
        <w:pStyle w:val="Heading2"/>
      </w:pPr>
      <w:r>
        <w:t>2. Hak Pengguna Atas Data</w:t>
      </w:r>
    </w:p>
    <w:p>
      <w:r>
        <w:t>Severity: HIGH</w:t>
      </w:r>
    </w:p>
    <w:p>
      <w:r>
        <w:t>Penjelasan: Gagal memproses hasil analisis Groq sebagai JSON. Berikut hasil analisis mentah dari Groq:</w:t>
        <w:br/>
        <w:br/>
        <w:t>Berikut adalah penilaian JSON yang ketat berdasarkan analisis dokumen:</w:t>
        <w:br/>
        <w:br/>
        <w:t>```json</w:t>
        <w:br/>
        <w:t>{</w:t>
        <w:br/>
        <w:t xml:space="preserve">    "is_compliant": false,</w:t>
        <w:br/>
        <w:t xml:space="preserve">    "aspect": "hak pengguna atas data",</w:t>
        <w:br/>
        <w:t xml:space="preserve">    "explanation": "Tidak ada bukti eksplisit yang menunjukkan bahwa PT TechCorp Indonesia telah melakukan pengumpulan, pengolahan, dan penyimpanan data pengguna dengan memenuhi standar GDPR.",</w:t>
        <w:br/>
        <w:t xml:space="preserve">    "document_evidence": "TIDAK DITEMUKAN BUKTI",</w:t>
        <w:br/>
        <w:t xml:space="preserve">    "missing_elements": [</w:t>
        <w:br/>
        <w:t xml:space="preserve">        "Pengumpulan data pengguna dengan persetujuan yang jelas",</w:t>
        <w:br/>
        <w:t xml:space="preserve">        "Pengolahan data pengguna dengan tujuan yang jelas dan sah",</w:t>
        <w:br/>
        <w:t xml:space="preserve">        "Penyimpanan data pengguna dengan waktu yang spesifik dan aman"</w:t>
        <w:br/>
        <w:t xml:space="preserve">    ],</w:t>
        <w:br/>
        <w:t xml:space="preserve">    "recommendations": [</w:t>
        <w:br/>
        <w:t xml:space="preserve">        "Perlu dilakukan revisi kebijakan privasi untuk memenuhi standar GDPR",</w:t>
        <w:br/>
        <w:t xml:space="preserve">        "Perlu dilakukan pelatihan untuk karyawan tentang keb</w:t>
        <w:br/>
        <w:br/>
        <w:t>Mohon periksa hasil di atas dan tambahkan klausul yang jelas mengenai 'hak pengguna atas data' sesuai standar regulasi.</w:t>
      </w:r>
    </w:p>
    <w:p>
      <w:r>
        <w:t>Bukti dari Dokumen: TIDAK DITEMUKAN BUKTI - Error parsing</w:t>
      </w:r>
    </w:p>
    <w:p>
      <w:r>
        <w:t>Elemen yang Hilang: Semua elemen hak pengguna atas data</w:t>
      </w:r>
    </w:p>
    <w:p/>
    <w:p>
      <w:pPr>
        <w:pStyle w:val="Heading2"/>
      </w:pPr>
      <w:r>
        <w:t>3. Lokasi Penyimpanan Data</w:t>
      </w:r>
    </w:p>
    <w:p>
      <w:r>
        <w:t>Severity: HIGH</w:t>
      </w:r>
    </w:p>
    <w:p>
      <w:r>
        <w:t>Penjelasan: Gagal memproses hasil analisis Groq sebagai JSON. Berikut hasil analisis mentah dari Groq:</w:t>
        <w:br/>
        <w:br/>
        <w:t>Berikut adalah penilaian JSON yang ketat:</w:t>
        <w:br/>
        <w:br/>
        <w:t>```json</w:t>
        <w:br/>
        <w:t>{</w:t>
        <w:br/>
        <w:t xml:space="preserve">    "is_compliant": false,</w:t>
        <w:br/>
        <w:t xml:space="preserve">    "aspect": "lokasi penyimpanan data",</w:t>
        <w:br/>
        <w:t xml:space="preserve">    "explanation": "Tidak ada bukti eksplisit tentang lokasi penyimpanan data yang spesifik.",</w:t>
        <w:br/>
        <w:t xml:space="preserve">    "document_evidence": "TIDAK DITEMUKAN BUKTI",</w:t>
        <w:br/>
        <w:t xml:space="preserve">    "missing_elements": ["lokasi penyimpanan data yang spesifik"],</w:t>
        <w:br/>
        <w:t xml:space="preserve">    "recommendations": ["Pastikan untuk menyebutkan lokasi penyimpanan data yang spesifik dalam kebijakan privasi"],</w:t>
        <w:br/>
        <w:t xml:space="preserve">    "relevant_articles": ["GDPR Article 5(2) - Data harus disimpan dalam lokasi yang aman dan terjamin"],</w:t>
        <w:br/>
        <w:t xml:space="preserve">    "severity": "HIGH",</w:t>
        <w:br/>
        <w:t xml:space="preserve">    "confidence_score": 1.0</w:t>
        <w:br/>
        <w:t>}</w:t>
        <w:br/>
        <w:t>```</w:t>
        <w:br/>
        <w:br/>
        <w:t>Penjelasan:</w:t>
        <w:br/>
        <w:br/>
        <w:t>* Tidak ada bukti eksplisit tentang lokasi penyimpanan data yang spesifik dalam dokumen kebijakan privasi.</w:t>
        <w:br/>
        <w:t>* Dokumen hanya menyebutkan bahwa data disimpan di server perusah</w:t>
        <w:br/>
        <w:br/>
        <w:t>Mohon periksa hasil di atas dan tambahkan klausul yang jelas mengenai 'lokasi penyimpanan data' sesuai standar regulasi.</w:t>
      </w:r>
    </w:p>
    <w:p>
      <w:r>
        <w:t>Bukti dari Dokumen: TIDAK DITEMUKAN BUKTI - Error parsing</w:t>
      </w:r>
    </w:p>
    <w:p>
      <w:r>
        <w:t>Elemen yang Hilang: Semua elemen lokasi penyimpanan data</w:t>
      </w:r>
    </w:p>
    <w:p/>
    <w:p>
      <w:pPr>
        <w:pStyle w:val="Heading2"/>
      </w:pPr>
      <w:r>
        <w:t>4. Periode Retensi Data</w:t>
      </w:r>
    </w:p>
    <w:p>
      <w:r>
        <w:t>Severity: HIGH</w:t>
      </w:r>
    </w:p>
    <w:p>
      <w:r>
        <w:t>Penjelasan: Gagal memproses hasil analisis Groq sebagai JSON. Berikut hasil analisis mentah dari Groq:</w:t>
        <w:br/>
        <w:br/>
        <w:t>Berikut adalah penilaian JSON yang ketat:</w:t>
        <w:br/>
        <w:br/>
        <w:t>```json</w:t>
        <w:br/>
        <w:t>{</w:t>
        <w:br/>
        <w:t xml:space="preserve">    "is_compliant": false,</w:t>
        <w:br/>
        <w:t xml:space="preserve">    "aspect": "periode retensi data",</w:t>
        <w:br/>
        <w:t xml:space="preserve">    "explanation": "Tidak ada bukti eksplisit tentang periode retensi data dalam dokumen.",</w:t>
        <w:br/>
        <w:t xml:space="preserve">    "document_evidence": "TIDAK DITEMUKAN BUKTI",</w:t>
        <w:br/>
        <w:t xml:space="preserve">    "missing_elements": ["periode retensi data"],</w:t>
        <w:br/>
        <w:t xml:space="preserve">    "recommendations": ["Tentukan periode retensi data yang jelas dan spesifik dalam dokumen kebijakan privasi."],</w:t>
        <w:br/>
        <w:t xml:space="preserve">    "relevant_articles": ["Article 5(2) GDPR: Data harus disimpan hanya selama diperlukan untuk tujuan yang telah ditentukan."],</w:t>
        <w:br/>
        <w:t xml:space="preserve">    "severity": "HIGH",</w:t>
        <w:br/>
        <w:t xml:space="preserve">    "confidence_score": 1.0</w:t>
        <w:br/>
        <w:t>}</w:t>
        <w:br/>
        <w:t>```</w:t>
        <w:br/>
        <w:br/>
        <w:t>Penjelasan:</w:t>
        <w:br/>
        <w:br/>
        <w:t>* Dokumen kebijakan privasi tidak menyebutkan periode retensi data, sehingga tidak ada bukti eksplisit tentang hal ini.</w:t>
        <w:br/>
        <w:t>* Artikel 5(2) GDPR menetapkan bahwa data harus disimp</w:t>
        <w:br/>
        <w:br/>
        <w:t>Mohon periksa hasil di atas dan tambahkan klausul yang jelas mengenai 'periode retensi data' sesuai standar regulasi.</w:t>
      </w:r>
    </w:p>
    <w:p>
      <w:r>
        <w:t>Bukti dari Dokumen: TIDAK DITEMUKAN BUKTI - Error parsing</w:t>
      </w:r>
    </w:p>
    <w:p>
      <w:r>
        <w:t>Elemen yang Hilang: Semua elemen periode retensi data</w:t>
      </w:r>
    </w:p>
    <w:p/>
    <w:p>
      <w:pPr>
        <w:pStyle w:val="Heading2"/>
      </w:pPr>
      <w:r>
        <w:t>5. Keamanan Data</w:t>
      </w:r>
    </w:p>
    <w:p>
      <w:r>
        <w:t>Severity: HIGH</w:t>
      </w:r>
    </w:p>
    <w:p>
      <w:r>
        <w:t>Penjelasan: Gagal memproses hasil analisis Groq sebagai JSON. Berikut hasil analisis mentah dari Groq:</w:t>
        <w:br/>
        <w:br/>
        <w:t>Berikut adalah penilaian JSON yang ketat berdasarkan analisis dokumen:</w:t>
        <w:br/>
        <w:br/>
        <w:t>```json</w:t>
        <w:br/>
        <w:t>{</w:t>
        <w:br/>
        <w:t xml:space="preserve">    "is_compliant": false,</w:t>
        <w:br/>
        <w:t xml:space="preserve">    "aspect": "keamanan data",</w:t>
        <w:br/>
        <w:t xml:space="preserve">    "explanation": "Tidak ada bukti eksplisit bahwa PT TechCorp Indonesia telah mengimplementasikan langkah-langkah keamanan yang memadai untuk melindungi data pengguna.",</w:t>
        <w:br/>
        <w:t xml:space="preserve">    "document_evidence": "Kami menggunakan langkah-langkah keamanan standar untuk melindungi data Anda, namun tidak dapat menjamin keamanan 100% (dokumen kebijakan privasi, poin 5).",</w:t>
        <w:br/>
        <w:t xml:space="preserve">    "missing_elements": [</w:t>
        <w:br/>
        <w:t xml:space="preserve">        "Bukti implementasi langkah-langkah keamanan yang spesifik, seperti enkripsi data, autentikasi dua faktor, dan monitoring keamanan.",</w:t>
        <w:br/>
        <w:t xml:space="preserve">        "Jaminan waktu penyimpanan data yang spesifik."</w:t>
        <w:br/>
        <w:t xml:space="preserve">    ],</w:t>
        <w:br/>
        <w:t xml:space="preserve">    "recommendations": [</w:t>
        <w:br/>
        <w:t xml:space="preserve">        "Implementasikan langkah-langkah keamana</w:t>
        <w:br/>
        <w:br/>
        <w:t>Mohon periksa hasil di atas dan tambahkan klausul yang jelas mengenai 'keamanan data' sesuai standar regulasi.</w:t>
      </w:r>
    </w:p>
    <w:p>
      <w:r>
        <w:t>Bukti dari Dokumen: TIDAK DITEMUKAN BUKTI - Error parsing</w:t>
      </w:r>
    </w:p>
    <w:p>
      <w:r>
        <w:t>Elemen yang Hilang: Semua elemen keamanan data</w:t>
      </w:r>
    </w:p>
    <w:p/>
    <w:p>
      <w:pPr>
        <w:pStyle w:val="Heading2"/>
      </w:pPr>
      <w:r>
        <w:t>6. Akses Dan Koreksi Data</w:t>
      </w:r>
    </w:p>
    <w:p>
      <w:r>
        <w:t>Severity: HIGH</w:t>
      </w:r>
    </w:p>
    <w:p>
      <w:r>
        <w:t>Penjelasan: Gagal memproses hasil analisis Groq sebagai JSON. Berikut hasil analisis mentah dari Groq:</w:t>
        <w:br/>
        <w:br/>
        <w:t>Berikut adalah penilaian JSON yang ketat berdasarkan analisis dokumen:</w:t>
        <w:br/>
        <w:br/>
        <w:t>```json</w:t>
        <w:br/>
        <w:t>{</w:t>
        <w:br/>
        <w:t xml:space="preserve">    "is_compliant": false,</w:t>
        <w:br/>
        <w:t xml:space="preserve">    "aspect": "akses dan koreksi data",</w:t>
        <w:br/>
        <w:t xml:space="preserve">    "explanation": "Tidak ada bukti eksplisit tentang kebijakan akses dan koreksi data yang jelas.",</w:t>
        <w:br/>
        <w:t xml:space="preserve">    "document_evidence": "TIDAK DITEMUKAN BUKTI",</w:t>
        <w:br/>
        <w:t xml:space="preserve">    "missing_elements": [</w:t>
        <w:br/>
        <w:t xml:space="preserve">        "Kebijakan akses data yang jelas",</w:t>
        <w:br/>
        <w:t xml:space="preserve">        "Prosedur koreksi data yang jelas",</w:t>
        <w:br/>
        <w:t xml:space="preserve">        "Jaminan waktu penyimpanan data yang spesifik"</w:t>
        <w:br/>
        <w:t xml:space="preserve">    ],</w:t>
        <w:br/>
        <w:t xml:space="preserve">    "recommendations": [</w:t>
        <w:br/>
        <w:t xml:space="preserve">        "Buat kebijakan akses data yang jelas dan spesifik",</w:t>
        <w:br/>
        <w:t xml:space="preserve">        "Buat prosedur koreksi data yang jelas dan spesifik",</w:t>
        <w:br/>
        <w:t xml:space="preserve">        "Jelaskan jaminan waktu penyimpanan data yang spesifik"</w:t>
        <w:br/>
        <w:t xml:space="preserve">    ],</w:t>
        <w:br/>
        <w:t xml:space="preserve">    "relevant_articles": [</w:t>
        <w:br/>
        <w:t xml:space="preserve">        "GDPR.pdf: Artikel 8(1) dan 16(1) tentang hak untuk melindungi data pri</w:t>
        <w:br/>
        <w:br/>
        <w:t>Mohon periksa hasil di atas dan tambahkan klausul yang jelas mengenai 'akses dan koreksi data' sesuai standar regulasi.</w:t>
      </w:r>
    </w:p>
    <w:p>
      <w:r>
        <w:t>Bukti dari Dokumen: TIDAK DITEMUKAN BUKTI - Error parsing</w:t>
      </w:r>
    </w:p>
    <w:p>
      <w:r>
        <w:t>Elemen yang Hilang: Semua elemen akses dan koreksi data</w:t>
      </w:r>
    </w:p>
    <w:p/>
    <w:p>
      <w:pPr>
        <w:pStyle w:val="Heading2"/>
      </w:pPr>
      <w:r>
        <w:t>7. Transfer Data Internasional</w:t>
      </w:r>
    </w:p>
    <w:p>
      <w:r>
        <w:t>Severity: HIGH</w:t>
      </w:r>
    </w:p>
    <w:p>
      <w:r>
        <w:t>Penjelasan: Gagal memproses hasil analisis Groq sebagai JSON. Berikut hasil analisis mentah dari Groq:</w:t>
        <w:br/>
        <w:br/>
        <w:t>Berikut adalah penilaian JSON yang ketat berdasarkan analisis dokumen:</w:t>
        <w:br/>
        <w:br/>
        <w:t>```json</w:t>
        <w:br/>
        <w:t>{</w:t>
        <w:br/>
        <w:t xml:space="preserve">    "is_compliant": false,</w:t>
        <w:br/>
        <w:t xml:space="preserve">    "aspect": "transfer data internasional",</w:t>
        <w:br/>
        <w:t xml:space="preserve">    "explanation": "Tidak ada bukti eksplisit tentang kebijakan transfer data internasional",</w:t>
        <w:br/>
        <w:t xml:space="preserve">    "document_evidence": "TIDAK DITEMUKAN BUKTI",</w:t>
        <w:br/>
        <w:t xml:space="preserve">    "missing_elements": ["kebijakan transfer data internasional", "persyaratan GDPR untuk transfer data internasional"],</w:t>
        <w:br/>
        <w:t xml:space="preserve">    "recommendations": ["Tetapkan kebijakan transfer data internasional yang jelas dan spesifik", "Pastikan kebijakan transfer data internasional sesuai dengan persyaratan GDPR"],</w:t>
        <w:br/>
        <w:t xml:space="preserve">    "relevant_articles": ["Article 44-50 GDPR (Transfer data internasional)"],</w:t>
        <w:br/>
        <w:t xml:space="preserve">    "severity": "HIGH",</w:t>
        <w:br/>
        <w:t xml:space="preserve">    "confidence_score": 1.0</w:t>
        <w:br/>
        <w:t>}</w:t>
        <w:br/>
        <w:t>```</w:t>
        <w:br/>
        <w:br/>
        <w:t>Penjelasan:</w:t>
        <w:br/>
        <w:br/>
        <w:t>* Tidak ada bukti eksplisit tentang kebijakan tran</w:t>
        <w:br/>
        <w:br/>
        <w:t>Mohon periksa hasil di atas dan tambahkan klausul yang jelas mengenai 'transfer data internasional' sesuai standar regulasi.</w:t>
      </w:r>
    </w:p>
    <w:p>
      <w:r>
        <w:t>Bukti dari Dokumen: TIDAK DITEMUKAN BUKTI - Error parsing</w:t>
      </w:r>
    </w:p>
    <w:p>
      <w:r>
        <w:t>Elemen yang Hilang: Semua elemen transfer data internasional</w:t>
      </w:r>
    </w:p>
    <w:p/>
    <w:p>
      <w:pPr>
        <w:pStyle w:val="Heading1"/>
      </w:pPr>
      <w:r>
        <w:t>✅ ACTIONABLE RECOMMENDATIONS</w:t>
      </w:r>
    </w:p>
    <w:p>
      <w:r>
        <w:t>1. Tambahkan klausul yang jelas mengenai dasar hukum pengumpulan data sesuai standar regulasi</w:t>
      </w:r>
    </w:p>
    <w:p>
      <w:r>
        <w:t>2. Tambahkan klausul yang jelas mengenai hak pengguna atas data sesuai standar regulasi</w:t>
      </w:r>
    </w:p>
    <w:p>
      <w:r>
        <w:t>3. Tambahkan klausul yang jelas mengenai lokasi penyimpanan data sesuai standar regulasi</w:t>
      </w:r>
    </w:p>
    <w:p>
      <w:r>
        <w:t>4. Tambahkan klausul yang jelas mengenai periode retensi data sesuai standar regulasi</w:t>
      </w:r>
    </w:p>
    <w:p>
      <w:r>
        <w:t>5. Tambahkan klausul yang jelas mengenai keamanan data sesuai standar regulasi</w:t>
      </w:r>
    </w:p>
    <w:p>
      <w:r>
        <w:t>6. Tambahkan klausul yang jelas mengenai akses dan koreksi data sesuai standar regulasi</w:t>
      </w:r>
    </w:p>
    <w:p>
      <w:r>
        <w:t>7. Tambahkan klausul yang jelas mengenai transfer data internasional sesuai standar regulasi</w:t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Metadata Analisis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 yang Dianalisis:</w:t>
            </w:r>
          </w:p>
        </w:tc>
        <w:tc>
          <w:tcPr>
            <w:tcW w:type="dxa" w:w="4320"/>
          </w:tcPr>
          <w:p>
            <w:r>
              <w:t>BSSN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Metode Analisis:</w:t>
            </w:r>
          </w:p>
        </w:tc>
        <w:tc>
          <w:tcPr>
            <w:tcW w:type="dxa" w:w="4320"/>
          </w:tcPr>
          <w:p>
            <w:r>
              <w:t>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Versi Sistem:</w:t>
            </w:r>
          </w:p>
        </w:tc>
        <w:tc>
          <w:tcPr>
            <w:tcW w:type="dxa" w:w="4320"/>
          </w:tcPr>
          <w:p>
            <w:r>
              <w:t>v1.0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Compliance Audit Report</dc:title>
  <dc:subject>Compliance Analysis for document</dc:subject>
  <dc:creator>ReguBot AI System</dc:creator>
  <cp:keywords/>
  <dc:description>Generated by ReguBot Multi-Agent AI System</dc:description>
  <cp:lastModifiedBy/>
  <cp:revision>1</cp:revision>
  <dcterms:created xsi:type="dcterms:W3CDTF">2025-08-22T20:16:02Z</dcterms:created>
  <dcterms:modified xsi:type="dcterms:W3CDTF">2013-12-23T23:15:00Z</dcterms:modified>
  <cp:category/>
</cp:coreProperties>
</file>