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9afaf213-be49-4a05-8074-979141ae09e0</w:t>
      </w:r>
    </w:p>
    <w:p>
      <w:pPr>
        <w:pStyle w:val="IntenseQuote"/>
      </w:pPr>
      <w:r>
        <w:t>Generated: 2025-08-24 11:43:28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66.0%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80.0% (weight: 0.16)</w:t>
        <w:br/>
        <w:t xml:space="preserve">  - Hak Pengguna atas Data: 60.0% (weight: 0.16)</w:t>
        <w:br/>
        <w:t xml:space="preserve">  - Lokasi Penyimpanan Data: 60.0% (weight: 0.15)</w:t>
        <w:br/>
        <w:t xml:space="preserve">  - Periode Retensi Data: 50.0%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80.0%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96.0%.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66.0%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12.6%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6.8%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7.7%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80.0%)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sehingga sulit untuk mengetahui apakah pengumpulan data tersebut berdasarkan persetujuan, kontrak, atau kepentingan yang sah.</w:t>
      </w:r>
    </w:p>
    <w:p>
      <w:r>
        <w:t>📄 Evidence from Document:</w:t>
      </w:r>
    </w:p>
    <w:p>
      <w:pPr>
        <w:pStyle w:val="IntenseQuote"/>
      </w:pPr>
      <w:r>
        <w:t>"Kami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transaksi dan pembayaran</w:t>
        <w:br/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bisnis untuk keperluan komersial"</w:t>
      </w:r>
    </w:p>
    <w:p>
      <w:r>
        <w:t>✅ Elements Found: pengumpulan data, penggunaan data</w:t>
      </w:r>
    </w:p>
    <w:p>
      <w:r>
        <w:t>❌ Missing Elements: dasar hukum pengumpulan data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pasal atau artikel yang menjelaskan dasar hukum pengumpulan data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dengan jelas hak pengguna atas data, seperti hak untuk mengakses, memperbarui, atau menghapus data pribadi.</w:t>
      </w:r>
    </w:p>
    <w:p>
      <w:r>
        <w:t>✅ Elements Found: Informasi yang dikumpulkan digunakan untuk: - Menyediakan layanan yang lebih baik - Mengirim notifikasi dan promosi - Analisis bisnis dan pemasaran - Berbagi dengan mitra bisnis untuk keperluan komersial</w:t>
      </w:r>
    </w:p>
    <w:p>
      <w:r>
        <w:t>❌ Missing Elements: Hak pengguna untuk mengakses, memperbarui, atau menghapus data pribadi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yang menjelaskan hak pengguna atas data, seperti hak untuk mengakses, memperbarui, atau menghapus data pribadi</w:t>
      </w:r>
    </w:p>
    <w:p/>
    <w:p>
      <w:pPr>
        <w:pStyle w:val="Heading2"/>
      </w:pPr>
      <w:r>
        <w:t>3. ❌ Lokasi Penyimpanan Data (Confidence: 60.0%)</w:t>
      </w:r>
    </w:p>
    <w:p>
      <w:r>
        <w:rPr>
          <w:b/>
        </w:rPr>
        <w:t>Status: NON-COMPLIANT | Severity: MEDIUM | Weight: 0.15</w:t>
      </w:r>
    </w:p>
    <w:p>
      <w:r>
        <w:t>📝 Analysis: Dokumen tidak menyediakan informasi yang jelas tentang lokasi penyimpanan data,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tidak jelas</w:t>
      </w:r>
    </w:p>
    <w:p>
      <w:r>
        <w:t>❌ Missing Elements: informasi tentang lokasi penyimpanan data yang spesifik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Perusahaan harus menyediakan informasi yang jelas tentang lokasi penyimpanan data, termasuk alamat server dan waktu penyimpanan yang spesifik.</w:t>
      </w:r>
    </w:p>
    <w:p/>
    <w:p>
      <w:pPr>
        <w:pStyle w:val="Heading2"/>
      </w:pPr>
      <w:r>
        <w:t>4. ❌ Periode Retensi Data (Confidence: 50.0%)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GDPR untuk periode retensi data.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 (Referensi: Dokumen Kebijakan Privasi PT TechCorp Indonesia, Bagian 4. PENYIMPANAN DATA)"</w:t>
      </w:r>
    </w:p>
    <w:p>
      <w:r>
        <w:t>✅ Elements Found: Data disimpan di server kami selama diperlukan untuk operasional bisnis</w:t>
      </w:r>
    </w:p>
    <w:p>
      <w:r>
        <w:t>❌ Missing Elements: Jaminan waktu penyimpanan data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jaminan waktu penyimpanan data yang spesifik dalam dokumen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pengguna, serta tidak memberikan jaminan waktu penyimpanan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langkah-langkah keamanan standar, penyimpanan data di server</w:t>
      </w:r>
    </w:p>
    <w:p>
      <w:r>
        <w:t>❌ Missing Elements: detail langkah-langkah keamanan, jaminan waktu penyimpanan yang spesifik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yang digunakan</w:t>
      </w:r>
    </w:p>
    <w:p>
      <w:r>
        <w:t>• Berikan jaminan waktu penyimpanan yang spesifik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proses transfer data ke negara lain atau ke mitra bisnis.</w:t>
      </w:r>
    </w:p>
    <w:p>
      <w:r>
        <w:t>📄 Evidence from Document:</w:t>
      </w:r>
    </w:p>
    <w:p>
      <w:pPr>
        <w:pStyle w:val="IntenseQuote"/>
      </w:pPr>
      <w:r>
        <w:t>"Berbagi dengan mitra bisnis untuk keperluan komersial (3. PENGGUNAAN INFORMASI)"</w:t>
      </w:r>
    </w:p>
    <w:p>
      <w:r>
        <w:t>✅ Elements Found: Informasi yang dikumpulkan digunakan untuk berbagi dengan mitra bisnis</w:t>
      </w:r>
    </w:p>
    <w:p>
      <w:r>
        <w:t>❌ Missing Elements: Proses transfer data ke negara lain atau ke mitra bisnis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proses transfer data ke negara lain atau ke mitra bisnis, serta langkah-langkah keamanan yang diambil</w:t>
      </w:r>
    </w:p>
    <w:p/>
    <w:p>
      <w:pPr>
        <w:pStyle w:val="Heading2"/>
      </w:pPr>
      <w:r>
        <w:t>7. ❌ Kebijakan Privasi (Confidence: 80.0%)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secara jelas tentang kebijakan privasi dan penggunaan data pribadi dengan jelas.</w:t>
      </w:r>
    </w:p>
    <w:p>
      <w:r>
        <w:t>📄 Evidence from Document:</w:t>
      </w:r>
    </w:p>
    <w:p>
      <w:pPr>
        <w:pStyle w:val="IntenseQuote"/>
      </w:pPr>
      <w:r>
        <w:t>"Kami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transaksi dan pembayaran"</w:t>
      </w:r>
    </w:p>
    <w:p>
      <w:r>
        <w:t>✅ Elements Found: Kebijakan Privasi, Pengumpulan Informasi, Penggunaan Informasi, Penyimpanan Data, Keamanan</w:t>
      </w:r>
    </w:p>
    <w:p>
      <w:r>
        <w:t>❌ Missing Elements: Jaminan Waktu Penyimpanan, Pengungkapan Data ke Pihak Ketiga, Penggunaan Data untuk Tujuan yang Tidak Diketahui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jelas tentang kebijakan privasi dan penggunaan data pribadi</w:t>
      </w:r>
    </w:p>
    <w:p>
      <w:r>
        <w:t>• Tentukan jaminan waktu penyimpanan data</w:t>
      </w:r>
    </w:p>
    <w:p>
      <w:r>
        <w:t>• Jelaskan pengungkapan data ke pihak ketiga dan tujuan penggunaan data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sehingga sulit untuk mengetahui apakah pengumpulan data tersebut berdasarkan persetujuan, kontrak, atau kepentingan yang sah.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dengan jelas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menyediakan informasi yang jelas tentang lokasi penyimpanan data,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GDPR untuk periode retensi data.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pengguna, serta tidak memberikan jaminan waktu penyimpanan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proses transfer data ke negara lain atau ke mitra bisnis.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secara jelas tentang kebijakan privasi dan penggunaan data pribadi dengan jelas.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pasal atau artikel yang menjelaskan dasar hukum pengumpulan data</w:t>
      </w:r>
    </w:p>
    <w:p>
      <w:r>
        <w:t>• Tambahkan bagian yang menjelaskan hak pengguna atas data, seperti hak untuk mengakses, memperbarui, atau menghapus data pribadi</w:t>
      </w:r>
    </w:p>
    <w:p>
      <w:r>
        <w:t>• Perusahaan harus menyediakan informasi yang jelas tentang lokasi penyimpanan data, termasuk alamat server dan waktu penyimpanan yang spesifik.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66.0%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11:43:28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2025-08-24T11:43:28Z</dcterms:created>
  <dcterms:modified xsi:type="dcterms:W3CDTF">2013-12-23T23:15:00Z</dcterms:modified>
  <cp:category/>
</cp:coreProperties>
</file>