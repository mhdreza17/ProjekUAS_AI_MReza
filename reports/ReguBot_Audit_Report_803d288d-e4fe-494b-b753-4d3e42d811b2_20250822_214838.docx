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21:48:38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🔴 STATUS COMPLIANCE: PERLU PERBAIKAN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0.0%.</w:t>
        <w:br/>
        <w:br/>
        <w:t>🔍 TEMUAN UTAMA:</w:t>
        <w:br/>
        <w:t>• 0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0 items (0.0%)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p/>
    <w:p>
      <w:pPr>
        <w:pStyle w:val="Heading1"/>
      </w:pPr>
      <w:r>
        <w:t>🔍 DETAILED FINDINGS</w:t>
      </w:r>
    </w:p>
    <w:p>
      <w:pPr>
        <w:pStyle w:val="Heading1"/>
      </w:pPr>
      <w:r>
        <w:t>⚠️ RISK ASSESSMENT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explicit consent, legal justification, purpose specification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rights, deletion rights, correction rights, portability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storage location, jurisdiction, data residency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retention period, deletion schedule, archival policy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encryption, access control, security measures, incident response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access procedures, correction process, response timeframe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Tidak dapat mengambil standar referensi untuk analisis</w:t>
      </w:r>
    </w:p>
    <w:p>
      <w:r>
        <w:t>Bukti dari Dokumen: TIDAK TERSEDIA - Gagal ambil standar</w:t>
      </w:r>
    </w:p>
    <w:p>
      <w:r>
        <w:t>Elemen yang Hilang: transfer mechanism, adequacy decision, safeguards</w:t>
      </w:r>
    </w:p>
    <w:p/>
    <w:p>
      <w:pPr>
        <w:pStyle w:val="Heading1"/>
      </w:pPr>
      <w:r>
        <w:t>✅ ACTIONABLE RECOMMENDATIONS</w:t>
      </w:r>
    </w:p>
    <w:p>
      <w:r>
        <w:t>1. PRIORITAS TINGGI:</w:t>
      </w:r>
    </w:p>
    <w:p>
      <w:r>
        <w:t xml:space="preserve">2. </w:t>
        <w:br/>
        <w:t>REKOMENDASI KHUSUS BSSN:</w:t>
      </w:r>
    </w:p>
    <w:p>
      <w:r>
        <w:t xml:space="preserve">3. </w:t>
        <w:br/>
        <w:t>REKOMENDASI UMUM:</w:t>
      </w:r>
    </w:p>
    <w:p>
      <w:r>
        <w:t>4. Pastikan semua stakeholder memahami kebijakan yang berlaku</w:t>
      </w:r>
    </w:p>
    <w:p>
      <w:r>
        <w:t>5. Periksa koneksi ke database standar untuk Hak Pengguna atas Data</w:t>
      </w:r>
    </w:p>
    <w:p>
      <w:r>
        <w:t>6. Siapkan mekanisme audit internal untuk memastikan compliance</w:t>
      </w:r>
    </w:p>
    <w:p>
      <w:r>
        <w:t>7. Pastikan ada monitoring dan audit keamanan berkala</w:t>
      </w:r>
    </w:p>
    <w:p>
      <w:r>
        <w:t>8. Implementasikan framework keamanan siber sesuai standar BSSN</w:t>
      </w:r>
    </w:p>
    <w:p>
      <w:r>
        <w:t>9. Lakukan review berkala terhadap dokumen kebijakan</w:t>
      </w:r>
    </w:p>
    <w:p>
      <w:r>
        <w:t>10. Periksa koneksi ke database standar untuk Lokasi Penyimpanan Data</w:t>
      </w:r>
    </w:p>
    <w:p>
      <w:r>
        <w:t>11. Dokumentasikan semua proses dan prosedur dengan jelas</w:t>
      </w:r>
    </w:p>
    <w:p>
      <w:r>
        <w:t>12. Periksa koneksi ke database standar untuk Dasar Hukum Pengumpulan Data</w:t>
      </w:r>
    </w:p>
    <w:p>
      <w:r>
        <w:t>13. Tambahkan prosedur incident response dan recovery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BSSN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2025-08-22T21:48:38Z</dcterms:created>
  <dcterms:modified xsi:type="dcterms:W3CDTF">2013-12-23T23:15:00Z</dcterms:modified>
  <cp:category/>
</cp:coreProperties>
</file>