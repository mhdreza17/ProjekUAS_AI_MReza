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LAPORAN AUDIT COMPLIANCE</w:t>
      </w:r>
    </w:p>
    <w:p>
      <w:r>
        <w:t>ReguBot - AI Compliance Checker</w:t>
      </w:r>
    </w:p>
    <w:p>
      <w:r>
        <w:t>Tanggal: 22 August 2025, 14:51 WIB</w:t>
      </w:r>
    </w:p>
    <w:p/>
    <w:p>
      <w:pPr>
        <w:pStyle w:val="Heading1"/>
      </w:pPr>
      <w:r>
        <w:t>INFORMASI DOKUMEN</w:t>
      </w:r>
    </w:p>
    <w:p>
      <w:r>
        <w:t>Ringkasan: Document Type: Unknown, Word Count: 1946, Character Count: 16976</w:t>
      </w:r>
    </w:p>
    <w:p>
      <w:r>
        <w:t>Standar yang Dianalisis: UU_PDP</w:t>
      </w:r>
    </w:p>
    <w:p/>
    <w:p>
      <w:pPr>
        <w:pStyle w:val="Heading1"/>
      </w:pPr>
      <w:r>
        <w:t>RINGKASAN EKSEKUTIF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Skor Compliance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Total Issues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Requirements Terpenuhi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Tingkat Compliance</w:t>
            </w:r>
          </w:p>
        </w:tc>
        <w:tc>
          <w:tcPr>
            <w:tcW w:type="dxa" w:w="4320"/>
          </w:tcPr>
          <w:p>
            <w:r>
              <w:t>TINGGI</w:t>
            </w:r>
          </w:p>
        </w:tc>
      </w:tr>
    </w:tbl>
    <w:p/>
    <w:p>
      <w:pPr>
        <w:pStyle w:val="Heading1"/>
      </w:pPr>
      <w:r>
        <w:t>REQUIREMENTS TERPENUHI</w:t>
      </w:r>
    </w:p>
    <w:p>
      <w:r>
        <w:t>1. Dasar Hukum Pengumpulan Data - COMPLIANT ✓</w:t>
      </w:r>
    </w:p>
    <w:p>
      <w:r>
        <w:t>Bukti: Tidak dapat mengekstrak bukti spesifik</w:t>
      </w:r>
    </w:p>
    <w:p>
      <w:r>
        <w:t>2. Hak Pengguna Atas Data - COMPLIANT ✓</w:t>
      </w:r>
    </w:p>
    <w:p>
      <w:r>
        <w:t>Bukti: Tidak dapat mengekstrak bukti spesifik</w:t>
      </w:r>
    </w:p>
    <w:p>
      <w:r>
        <w:t>3. Lokasi Penyimpanan Data - COMPLIANT ✓</w:t>
      </w:r>
    </w:p>
    <w:p>
      <w:r>
        <w:t>Bukti: Tidak dapat mengekstrak bukti spesifik</w:t>
      </w:r>
    </w:p>
    <w:p>
      <w:r>
        <w:t>4. Periode Retensi Data - COMPLIANT ✓</w:t>
      </w:r>
    </w:p>
    <w:p>
      <w:r>
        <w:t>Bukti: Tidak dapat mengekstrak bukti spesifik</w:t>
      </w:r>
    </w:p>
    <w:p>
      <w:r>
        <w:t>5. Keamanan Data - COMPLIANT ✓</w:t>
      </w:r>
    </w:p>
    <w:p>
      <w:r>
        <w:t>Bukti: Tidak dapat mengekstrak bukti spesifik</w:t>
      </w:r>
    </w:p>
    <w:p>
      <w:r>
        <w:t>6. Akses Dan Koreksi Data - COMPLIANT ✓</w:t>
      </w:r>
    </w:p>
    <w:p>
      <w:r>
        <w:t>Bukti: Tidak dapat mengekstrak bukti spesifik</w:t>
      </w:r>
    </w:p>
    <w:p>
      <w:r>
        <w:t>7. Transfer Data Internasional - COMPLIANT ✓</w:t>
      </w:r>
    </w:p>
    <w:p>
      <w:r>
        <w:t>Bukti: Tidak dapat mengekstrak bukti spesifik</w:t>
      </w:r>
    </w:p>
    <w:p/>
    <w:p>
      <w:pPr>
        <w:jc w:val="center"/>
      </w:pPr>
      <w:r>
        <w:t>--- Laporan dibuat oleh ReguBot AI Compliance Checker 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