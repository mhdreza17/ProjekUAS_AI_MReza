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872066b2-caa7-4449-bc0d-a9551ae14dc2</w:t>
      </w:r>
    </w:p>
    <w:p>
      <w:pPr>
        <w:pStyle w:val="IntenseQuote"/>
      </w:pPr>
      <w:r>
        <w:t>Generated: 2025-08-23 20:31:06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67.3%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70.0%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80.0% (weight: 0.14)</w:t>
        <w:br/>
        <w:t xml:space="preserve">  - Keamanan Data: 60.0% (weight: 0.19)</w:t>
        <w:br/>
        <w:t xml:space="preserve">  - Transfer Data: 60.0% (weight: 0.12)</w:t>
        <w:br/>
        <w:t xml:space="preserve">  - Kebijakan Privasi: 60.0%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97.3%.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67.3%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11.0%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70.0%)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jelas, tetapi ada beberapa petunjuk yang menunjukkan penggunaan dasar hukum yang tidak jelas.</w:t>
      </w:r>
    </w:p>
    <w:p>
      <w:r>
        <w:t>📄 Evidence from Document:</w:t>
      </w:r>
    </w:p>
    <w:p>
      <w:pPr>
        <w:pStyle w:val="IntenseQuote"/>
      </w:pPr>
      <w:r>
        <w:t>"Kami mengumpulkan informasi berikut: - Nama lengkap dan alamat email - Nomor telepon dan alamat - Data penggunaan aplikasi - Informasi perangkat dan lokasi - Riwayat transaksi dan pembayaran. (2. INFORMASI YANG KAMI KUMPULKAN)"</w:t>
      </w:r>
    </w:p>
    <w:p>
      <w:r>
        <w:t>✅ Elements Found: pengumpulan data berdasarkan kepentingan bisnis (STANDAR 1)</w:t>
      </w:r>
    </w:p>
    <w:p>
      <w:r>
        <w:t>❌ Missing Elements: dasar hukum pengumpulan data yang jelas (STANDAR 2)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dasar hukum pengumpulan data yang jelas, seperti persetujuan pengguna atau kepentingan bisnis yang spesifik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secara jelas tentang hak pengguna atas data, seperti hak untuk mengakses, memperbarui, atau menghapus data pribadi.</w:t>
      </w:r>
    </w:p>
    <w:p>
      <w:r>
        <w:t>📄 Evidence from Document:</w:t>
      </w:r>
    </w:p>
    <w:p>
      <w:pPr>
        <w:pStyle w:val="IntenseQuote"/>
      </w:pPr>
      <w:r>
        <w:t>"Tidak ada bagian spesifik yang menjelaskan hak pengguna atas data, namun ada informasi tentang penggunaan informasi pribadi (paragraf 3)."</w:t>
      </w:r>
    </w:p>
    <w:p>
      <w:r>
        <w:t>✅ Elements Found: penggunaan informasi pribadi untuk menyediakan layanan yang lebih baik, mengirim notifikasi dan promosi, analisis bisnis dan pemasaran, berbagi dengan mitra bisnis</w:t>
      </w:r>
    </w:p>
    <w:p>
      <w:r>
        <w:t>❌ Missing Elements: hak akses, hak perbaruan, hak penghapusan data pribadi, hak data portabilitas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yang menjelaskan hak pengguna atas data, seperti hak untuk mengakses, memperbarui, atau menghapus data pribadi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menjelaskan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tidak dijelaskan secara spesifik</w:t>
      </w:r>
    </w:p>
    <w:p>
      <w:r>
        <w:t>❌ Missing Elements: Lokasi penyimpanan data yang spesifik (misalnya, negara, wilayah, atau data center)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lokasi penyimpanan data yang spesifik untuk meningkatkan transparansi dan keamanan data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yang spesifik untuk data pengguna.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Penyimpanan data di server perusahaan</w:t>
      </w:r>
    </w:p>
    <w:p>
      <w:r>
        <w:t>❌ Missing Elements: Periode retensi data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Tentukan periode retensi data yang spesifik dan pastikan untuk memperbarui dokumen kebijakan privasi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standar yang digunakan untuk melindungi data pengguna,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penggunaan langkah-langkah keamanan standar, penyimpanan data di server</w:t>
      </w:r>
    </w:p>
    <w:p>
      <w:r>
        <w:t>❌ Missing Elements: penjelasan detail tentang langkah-langkah keamanan standar, jaminan waktu penyimpanan data yang spesifik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standar yang digunakan untuk melindungi data pengguna</w:t>
      </w:r>
    </w:p>
    <w:p>
      <w:r>
        <w:t>• Berikan jaminan waktu penyimpanan data yang spesifik</w:t>
      </w:r>
    </w:p>
    <w:p/>
    <w:p>
      <w:pPr>
        <w:pStyle w:val="Heading2"/>
      </w:pPr>
      <w:r>
        <w:t>6. ❌ Transfer Data (Confidence: 60.0%)</w:t>
      </w:r>
    </w:p>
    <w:p>
      <w:r>
        <w:rPr>
          <w:b/>
        </w:rPr>
        <w:t>Status: NON-COMPLIANT | Severity: MEDIUM | Weight: 0.12</w:t>
      </w:r>
    </w:p>
    <w:p>
      <w:r>
        <w:t>📝 Analysis: Dokumen tidak jelas tentang proses transfer data ke negara lain atau ke mitra bisnis yang tidak terkait dengan operasional bisnis.</w:t>
      </w:r>
    </w:p>
    <w:p>
      <w:r>
        <w:t>📄 Evidence from Document:</w:t>
      </w:r>
    </w:p>
    <w:p>
      <w:pPr>
        <w:pStyle w:val="IntenseQuote"/>
      </w:pPr>
      <w:r>
        <w:t>"Berbagi dengan mitra bisnis untuk keperluan komersial (point 3. PENGGUNAAN INFORMASI)"</w:t>
      </w:r>
    </w:p>
    <w:p>
      <w:r>
        <w:t>✅ Elements Found: Informasi yang dikumpulkan digunakan untuk berbagi dengan mitra bisnis</w:t>
      </w:r>
    </w:p>
    <w:p>
      <w:r>
        <w:t>❌ Missing Elements: Proses transfer data ke negara lain atau ke mitra bisnis yang tidak terkait dengan operasional bisnis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klausa yang jelas tentang proses transfer data ke negara lain atau ke mitra bisnis yang tidak terkait dengan operasional bisnis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kebijakan privasi PT TechCorp Indonesia tidak sepenuhnya memenuhi standar kebijakan privasi yang baik.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(point 4)"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 (point 3), Kami menggunakan langkah-langkah keamanan standar untuk melindungi data Anda, namun tidak dapat menjamin keamanan 100% (point 5)</w:t>
      </w:r>
    </w:p>
    <w:p>
      <w:r>
        <w:t>❌ Missing Elements: Jaminan waktu penyimpanan yang spesifik (STANDAR 1), Pengungkapan tentang hak pengguna untuk mengakses, memperbarui, atau menghapus data pribadi (STANDAR 2)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Tentukan jaminan waktu penyimpanan yang spesifik untuk data pengguna</w:t>
      </w:r>
    </w:p>
    <w:p>
      <w:r>
        <w:t>• Tambahkan pengungkapan tentang hak pengguna untuk mengakses, memperbarui, atau menghapus data pribadi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jelas, tetapi ada beberapa petunjuk yang menunjukkan penggunaan dasar hukum yang tidak jelas.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secara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menjelaskan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yang spesifik untuk data pengguna.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standar yang digunakan untuk melindungi data pengguna,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jelas tentang proses transfer data ke negara lain atau ke mitra bisnis yang tidak terkait dengan operasional bisnis.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kebijakan privasi PT TechCorp Indonesia tidak sepenuhnya memenuhi standar kebijakan privasi yang baik.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dasar hukum pengumpulan data yang jelas, seperti persetujuan pengguna atau kepentingan bisnis yang spesifik</w:t>
      </w:r>
    </w:p>
    <w:p>
      <w:r>
        <w:t>• Tambahkan bagian yang menjelaskan hak pengguna atas data, seperti hak untuk mengakses, memperbarui, atau menghapus data pribadi</w:t>
      </w:r>
    </w:p>
    <w:p>
      <w:r>
        <w:t>• Tambahkan informasi tentang lokasi penyimpanan data yang spesifik untuk meningkatkan transparansi dan keamanan data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67.3%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23 August 2025, 20:31:06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2025-08-23T20:31:06Z</dcterms:created>
  <dcterms:modified xsi:type="dcterms:W3CDTF">2013-12-23T23:15:00Z</dcterms:modified>
  <cp:category/>
</cp:coreProperties>
</file>