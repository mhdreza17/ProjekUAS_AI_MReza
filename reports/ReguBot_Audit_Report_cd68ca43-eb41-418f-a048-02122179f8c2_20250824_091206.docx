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cd68ca43-eb41-418f-a048-02122179f8c2</w:t>
      </w:r>
    </w:p>
    <w:p>
      <w:pPr>
        <w:pStyle w:val="IntenseQuote"/>
      </w:pPr>
      <w:r>
        <w:t>Generated: 2025-08-24 09:12:06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68.2%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60.0%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98.2%.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68.2%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tetapi ada beberapa petunjuk yang menunjukkan penggunaan dasar hukum lainnya.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(dari bagian 2)"</w:t>
      </w:r>
    </w:p>
    <w:p>
      <w:r>
        <w:t>✅ Elements Found: penggunaan informasi untuk menyediakan layanan yang lebih baik, penggunaan informasi untuk mengirim notifikasi dan promosi, penggunaan informasi untuk analisis bisnis dan pemasaran</w:t>
      </w:r>
    </w:p>
    <w:p>
      <w:r>
        <w:t>❌ Missing Elements: dasar hukum pengumpulan data yang jelas, informasi tentang kebijakan penggunaan data untuk tujuan komersial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dasar hukum pengumpulan data yang jelas, seperti penggunaan informasi untuk keperluan komersial atau penggunaan informasi untuk keperluan publik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mengakses, memperbarui, atau menghapus data pribadi, Jangka waktu penyimpanan data, Pengungkapan tentang penggunaan data untuk profil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</w:t>
      </w:r>
    </w:p>
    <w:p>
      <w:r>
        <w:t>• Jelaskan jangka waktu penyimpanan data</w:t>
      </w:r>
    </w:p>
    <w:p>
      <w:r>
        <w:t>• Pengungkapan tentang penggunaan data untuk profil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menyebutkan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penyimpanan data di server perusahaan</w:t>
      </w:r>
    </w:p>
    <w:p>
      <w:r>
        <w:t>❌ Missing Elements: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menyebutkan lokasi penyimpanan data secara spesifik, seperti di server yang terletak di Indonesia atau di luar negeri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spesifik, seperti 1 tahun atau 5 tahun, untuk memenuhi standar retensi data yang jelas.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 (5. KEAMANAN)"</w:t>
      </w:r>
    </w:p>
    <w:p>
      <w:r>
        <w:t>✅ Elements Found: penggunaan langkah-langkah keamanan standar, penyimpanan data di server</w:t>
      </w:r>
    </w:p>
    <w:p>
      <w:r>
        <w:t>❌ Missing Elements: penjelasan detail langkah-langkah keamanan, jaminan waktu penyimpanan yang spesifik, transparency dengan regard to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yang spesifik</w:t>
      </w:r>
    </w:p>
    <w:p>
      <w:r>
        <w:t>• Tambahkan fitur untuk memungkinkan data subject untuk memantau data processing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penggunaan data untuk keperluan lain selain yang telah disebutkan.</w:t>
      </w:r>
    </w:p>
    <w:p>
      <w:r>
        <w:t>📄 Evidence from Document:</w:t>
      </w:r>
    </w:p>
    <w:p>
      <w:pPr>
        <w:pStyle w:val="IntenseQuote"/>
      </w:pPr>
      <w:r>
        <w:t>"Kami berbagi dengan mitra bisnis untuk keperluan komersial (dokumen: 3. PENGGUNAAN INFORMASI)"</w:t>
      </w:r>
    </w:p>
    <w:p>
      <w:r>
        <w:t>✅ Elements Found: Berbagi dengan mitra bisnis untuk keperluan komersial</w:t>
      </w:r>
    </w:p>
    <w:p>
      <w:r>
        <w:t>❌ Missing Elements: Proses transfer data ke negara lain atau organisasi lain, Penggunaan data untuk keperluan lain selain yang telah disebutkan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klarifikasi tentang proses transfer data ke negara lain atau organisasi lain</w:t>
      </w:r>
    </w:p>
    <w:p>
      <w:r>
        <w:t>• Jelaskan penggunaan data untuk keperluan lain selain yang telah disebutkan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memenuhi standar kebijakan privasi yang ketat karena beberapa alasan.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 (point 4)."</w:t>
      </w:r>
    </w:p>
    <w:p>
      <w:r>
        <w:t>✅ Elements Found: Informasi yang dikumpulkan (point 2), Penggunaan informasi (point 3), Penyimpanan data (point 4), Keamanan (point 5), Kontak (point 6)</w:t>
      </w:r>
    </w:p>
    <w:p>
      <w:r>
        <w:t>❌ Missing Elements: Jaminan waktu penyimpanan yang spesifik, Pengungkapan tentang kebijakan privasi yang berlaku di luar Uni Eropa, Pengungkapan tentang kebijakan privasi yang berlaku untuk kegiatan keamanan nasional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yang spesifik</w:t>
      </w:r>
    </w:p>
    <w:p>
      <w:r>
        <w:t>• Tambahkan pengungkapan tentang kebijakan privasi yang berlaku di luar Uni Eropa</w:t>
      </w:r>
    </w:p>
    <w:p>
      <w:r>
        <w:t>• Tambahkan pengungkapan tentang kebijakan privasi yang berlaku untuk kegiatan keamanan nasional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tetapi ada beberapa petunjuk yang menunjukkan penggunaan dasar hukum lainnya.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menyebutkan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penggunaan data untuk keperluan lain selain yang telah disebutkan.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memenuhi standar kebijakan privasi yang ketat karena beberapa alasan.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informasi tentang dasar hukum pengumpulan data yang jelas, seperti penggunaan informasi untuk keperluan komersial atau penggunaan informasi untuk keperluan publik</w:t>
      </w:r>
    </w:p>
    <w:p>
      <w:r>
        <w:t>• Tambahkan bagian tentang hak pengguna atas data, seperti hak untuk mengakses, memperbarui, atau menghapus data pribadi</w:t>
      </w:r>
    </w:p>
    <w:p>
      <w:r>
        <w:t>• Perusahaan harus menyebutkan lokasi penyimpanan data secara spesifik, seperti di server yang terletak di Indonesia atau di luar negeri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68.2%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09:12:06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2025-08-24T09:12:06Z</dcterms:created>
  <dcterms:modified xsi:type="dcterms:W3CDTF">2013-12-23T23:15:00Z</dcterms:modified>
  <cp:category/>
</cp:coreProperties>
</file>