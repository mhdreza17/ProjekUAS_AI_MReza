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8bded7dc-be03-4a91-a1bf-1fb979e64dbd</w:t>
      </w:r>
    </w:p>
    <w:p>
      <w:pPr>
        <w:pStyle w:val="IntenseQuote"/>
      </w:pPr>
      <w:r>
        <w:t>Generated: 2025-08-24 11:54:16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65.9%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95.9%.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65.9%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namun ada beberapa indikasi yang menunjukkan penggunaan dasar hukum yang tidak jelas.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komersial"</w:t>
      </w:r>
    </w:p>
    <w:p>
      <w:r>
        <w:t>✅ Elements Found: pengumpulan informasi, penggunaan informasi</w:t>
      </w:r>
    </w:p>
    <w:p>
      <w:r>
        <w:t>❌ Missing Elements: dasar hukum pengumpulan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GDPR Article 6 atau UU PDP Pasal 26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mengakses, memperbarui, atau menghapus data pribadi, Jangka waktu penyimpanan data, Kriteria untuk berbagi data dengan mitra bisnis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</w:t>
      </w:r>
    </w:p>
    <w:p>
      <w:r>
        <w:t>• Jelaskan jangka waktu penyimpanan data</w:t>
      </w:r>
    </w:p>
    <w:p>
      <w:r>
        <w:t>• Tentukan kriteria untuk berbagi data dengan mitra bisnis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menyebutkan spesifikasi lokasi penyimpanan data secara jelas,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(Kebijakan Privasi, Bagian 4. PENYIMPANAN DATA)"</w:t>
      </w:r>
    </w:p>
    <w:p>
      <w:r>
        <w:t>✅ Elements Found: Lokasi penyimpanan data tidak disebutkan secara spesifik</w:t>
      </w:r>
    </w:p>
    <w:p>
      <w:r>
        <w:t>❌ Missing Elements: Spesifikasi lokasi penyimpanan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spesifikasi lokasi penyimpanan data yang jelas dan spesifik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wajib ada.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Penyimpanan data di server perusahaan</w:t>
      </w:r>
    </w:p>
    <w:p>
      <w:r>
        <w:t>❌ Missing Elements: Periode retensi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periode retensi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 (5. KEAMANAN)."</w:t>
      </w:r>
    </w:p>
    <w:p>
      <w:r>
        <w:t>✅ Elements Found: Kebijakan keamanan yang ada, Informasi yang dikumpulkan</w:t>
      </w:r>
    </w:p>
    <w:p>
      <w:r>
        <w:t>❌ Missing Elements: Langkah-langkah keamanan yang spesifik, Jaminan waktu penyimpanan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kebijakan transfer data ke negara lain atau organisasi ketiga.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Kebijakan transfer data ke negara lain atau organisasi ketiga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transfer data ke negara lain atau organisasi ketiga yang jelas dan spesifik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privasi dan keamanan data, serta tidak memberikan jaminan waktu penyimpanan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Kebijakan privasi yang menjelaskan pengumpulan informasi pribadi, Penggunaan informasi untuk menyediakan layanan yang lebih baik, Langkah-langkah keamanan standar untuk melindungi data</w:t>
      </w:r>
    </w:p>
    <w:p>
      <w:r>
        <w:t>❌ Missing Elements: Jaminan waktu penyimpanan data, Kebijakan privasi yang jelas tentang keamanan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</w:t>
      </w:r>
    </w:p>
    <w:p>
      <w:r>
        <w:t>• Jelaskan kebijakan privasi yang lebih jelas tentang keamanan data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namun ada beberapa indikasi yang menunjukkan penggunaan dasar hukum yang tidak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menyebutkan spesifikasi lokasi penyimpanan data secara jelas,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wajib ada.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kebijakan transfer data ke negara lain atau organisasi ketiga.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privasi dan keamanan data, serta tidak memberikan jaminan waktu penyimpanan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GDPR Article 6 atau UU PDP Pasal 26</w:t>
      </w:r>
    </w:p>
    <w:p>
      <w:r>
        <w:t>• Tambahkan bagian tentang hak pengguna atas data, seperti hak untuk mengakses, memperbarui, atau menghapus data pribadi</w:t>
      </w:r>
    </w:p>
    <w:p>
      <w:r>
        <w:t>• Tambahkan spesifikasi lokasi penyimpanan data yang jelas dan spesifik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65.9%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11:54:16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2025-08-24T11:54:16Z</dcterms:created>
  <dcterms:modified xsi:type="dcterms:W3CDTF">2013-12-23T23:15:00Z</dcterms:modified>
  <cp:category/>
</cp:coreProperties>
</file>