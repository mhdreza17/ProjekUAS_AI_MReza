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15:53:41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"dasar hukum pengumpulan data",</w:t>
        <w:br/>
        <w:t xml:space="preserve">    "explanation": "Tidak ada bukti eksplisit tentang dasar hukum pengumpulan data yang digunakan oleh PT TechCorp Indonesia.",</w:t>
        <w:br/>
        <w:t xml:space="preserve">    "document_evidence": "TIDAK DITEMUKAN BUKTI",</w:t>
        <w:br/>
        <w:t xml:space="preserve">    "missing_elements": [</w:t>
        <w:br/>
        <w:t xml:space="preserve">        "Dasar hukum pengumpulan data yang jelas",</w:t>
        <w:br/>
        <w:t xml:space="preserve">        "Referensi ke peraturan atau regulasi yang relevan"</w:t>
        <w:br/>
        <w:t xml:space="preserve">    ],</w:t>
        <w:br/>
        <w:t xml:space="preserve">    "recommendations": [</w:t>
        <w:br/>
        <w:t xml:space="preserve">        "PT TechCorp Indonesia harus menyebutkan dasar hukum pengumpulan data yang digunakan dalam kebijakan privasi.",</w:t>
        <w:br/>
        <w:t xml:space="preserve">        "PT TechCorp Indonesia harus menyebutkan referensi ke peraturan atau regulasi yang relevan, seperti GDPR."</w:t>
        <w:br/>
        <w:t xml:space="preserve">    ],</w:t>
        <w:br/>
        <w:t xml:space="preserve">    "relevant_articles": [</w:t>
        <w:br/>
        <w:t xml:space="preserve">        "Regulation (EU) 2016</w:t>
        <w:br/>
        <w:br/>
        <w:t>Mohon periksa hasil di atas dan tambahkan klausul yang jelas mengenai 'dasar hukum pengumpulan data' sesuai standar regulasi.</w:t>
      </w:r>
    </w:p>
    <w:p>
      <w:r>
        <w:t>Bukti dari Dokumen: TIDAK DITEMUKAN BUKTI - Error parsing</w:t>
      </w:r>
    </w:p>
    <w:p>
      <w:r>
        <w:t>Elemen yang Hilang: Semua elemen dasar hukum pengumpulan data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"hak pengguna atas data",</w:t>
        <w:br/>
        <w:t xml:space="preserve">    "explanation": "Tidak ada bukti eksplisit bahwa PT TechCorp Indonesia memberikan hak pengguna atas data, seperti hak untuk mengakses, memperbarui, atau menghapus data pribadi.",</w:t>
        <w:br/>
        <w:t xml:space="preserve">    "document_evidence": "TIDAK DITEMUKAN BUKTI",</w:t>
        <w:br/>
        <w:t xml:space="preserve">    "missing_elements": [</w:t>
        <w:br/>
        <w:t xml:space="preserve">        "Hak akses data pribadi",</w:t>
        <w:br/>
        <w:t xml:space="preserve">        "Hak memperbarui data pribadi",</w:t>
        <w:br/>
        <w:t xml:space="preserve">        "Hak menghapus data pribadi",</w:t>
        <w:br/>
        <w:t xml:space="preserve">        "Proses pengaduan dan penyelesaian masalah privasi"</w:t>
        <w:br/>
        <w:t xml:space="preserve">    ],</w:t>
        <w:br/>
        <w:t xml:space="preserve">    "recommendations": [</w:t>
        <w:br/>
        <w:t xml:space="preserve">        "Tambahkan hak akses data pribadi, hak memperbarui data pribadi, dan hak menghapus data pribadi ke dalam kebijakan privasi.",</w:t>
        <w:br/>
        <w:t xml:space="preserve">        "Buat proses pengaduan dan penyelesaian masalah</w:t>
        <w:br/>
        <w:br/>
        <w:t>Mohon periksa hasil di atas dan tambahkan klausul yang jelas mengenai 'hak pengguna atas data' sesuai standar regulasi.</w:t>
      </w:r>
    </w:p>
    <w:p>
      <w:r>
        <w:t>Bukti dari Dokumen: TIDAK DITEMUKAN BUKTI - Error parsing</w:t>
      </w:r>
    </w:p>
    <w:p>
      <w:r>
        <w:t>Elemen yang Hilang: Semua elemen hak pengguna atas data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"lokasi penyimpanan data",</w:t>
        <w:br/>
        <w:t xml:space="preserve">    "explanation": "Tidak ada bukti eksplisit tentang lokasi penyimpanan data yang spesifik.",</w:t>
        <w:br/>
        <w:t xml:space="preserve">    "document_evidence": "TIDAK DITEMUKAN BUKTI",</w:t>
        <w:br/>
        <w:t xml:space="preserve">    "missing_elements": ["lokasi penyimpanan data yang spesifik"],</w:t>
        <w:br/>
        <w:t xml:space="preserve">    "recommendations": ["Pastikan untuk menyebutkan lokasi penyimpanan data yang spesifik dalam kebijakan privasi"],</w:t>
        <w:br/>
        <w:t xml:space="preserve">    "relevant_articles": ["Article 32 GDPR: Pengolahan data harus dilakukan dengan keamanan yang memadai, termasuk pengamanan fisik dan teknis"],</w:t>
        <w:br/>
        <w:t xml:space="preserve">    "severity": "HIGH",</w:t>
        <w:br/>
        <w:t xml:space="preserve">    "confidence_score": 0.8</w:t>
        <w:br/>
        <w:t>}</w:t>
        <w:br/>
        <w:t>```</w:t>
        <w:br/>
        <w:br/>
        <w:t>Penjelasan:</w:t>
        <w:br/>
        <w:br/>
        <w:t>* Tidak ada bukti eksplisit tentang lokasi penyimpanan data yang spesifik dalam dokumen kebijakan privasi.</w:t>
        <w:br/>
        <w:t>* Dokumen hanya menyebutk</w:t>
        <w:br/>
        <w:br/>
        <w:t>Mohon periksa hasil di atas dan tambahkan klausul yang jelas mengenai 'lokasi penyimpanan data' sesuai standar regulasi.</w:t>
      </w:r>
    </w:p>
    <w:p>
      <w:r>
        <w:t>Bukti dari Dokumen: TIDAK DITEMUKAN BUKTI - Error parsing</w:t>
      </w:r>
    </w:p>
    <w:p>
      <w:r>
        <w:t>Elemen yang Hilang: Semua elemen lokasi penyimpanan data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ketat:</w:t>
        <w:br/>
        <w:br/>
        <w:t>```json</w:t>
        <w:br/>
        <w:t>{</w:t>
        <w:br/>
        <w:t xml:space="preserve">    "is_compliant": false,</w:t>
        <w:br/>
        <w:t xml:space="preserve">    "aspect": "periode retensi data",</w:t>
        <w:br/>
        <w:t xml:space="preserve">    "explanation": "Tidak ada bukti eksplisit tentang periode retensi data dalam dokumen.",</w:t>
        <w:br/>
        <w:t xml:space="preserve">    "document_evidence": "TIDAK DITEMUKAN BUKTI",</w:t>
        <w:br/>
        <w:t xml:space="preserve">    "missing_elements": ["periode retensi data"],</w:t>
        <w:br/>
        <w:t xml:space="preserve">    "recommendations": ["Tentukan periode retensi data yang spesifik dan pastikan untuk mencantumkannya dalam kebijakan privasi."],</w:t>
        <w:br/>
        <w:t xml:space="preserve">    "relevant_articles": ["Article 5(2) GDPR: Data harus disimpan untuk waktu yang sesuai dengan tujuan pengumpulan dan pengolahan data."],</w:t>
        <w:br/>
        <w:t xml:space="preserve">    "severity": "HIGH",</w:t>
        <w:br/>
        <w:t xml:space="preserve">    "confidence_score": 1.0</w:t>
        <w:br/>
        <w:t>}</w:t>
        <w:br/>
        <w:t>```</w:t>
        <w:br/>
        <w:br/>
        <w:t>Penjelasan:</w:t>
        <w:br/>
        <w:br/>
        <w:t>* Tidak ada bukti eksplisit tentang periode retensi data dalam dokumen, sehingga tidak dapat dipastikan bahwa perusahaan memenuhi standar regulasi</w:t>
        <w:br/>
        <w:br/>
        <w:t>Mohon periksa hasil di atas dan tambahkan klausul yang jelas mengenai 'periode retensi data' sesuai standar regulasi.</w:t>
      </w:r>
    </w:p>
    <w:p>
      <w:r>
        <w:t>Bukti dari Dokumen: TIDAK DITEMUKAN BUKTI - Error parsing</w:t>
      </w:r>
    </w:p>
    <w:p>
      <w:r>
        <w:t>Elemen yang Hilang: Semua elemen periode retensi data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"keamanan data",</w:t>
        <w:br/>
        <w:t xml:space="preserve">    "explanation": "Tidak ada bukti eksplisit tentang implementasi keamanan data yang memadai",</w:t>
        <w:br/>
        <w:t xml:space="preserve">    "document_evidence": "TIDAK DITEMUKAN BUKTI",</w:t>
        <w:br/>
        <w:t xml:space="preserve">    "missing_elements": [</w:t>
        <w:br/>
        <w:t xml:space="preserve">        "Jaminan waktu penyimpanan data yang spesifik",</w:t>
        <w:br/>
        <w:t xml:space="preserve">        "Implementasi keamanan data yang memadai",</w:t>
        <w:br/>
        <w:t xml:space="preserve">        "Penggunaan teknologi keamanan yang canggih"</w:t>
        <w:br/>
        <w:t xml:space="preserve">    ],</w:t>
        <w:br/>
        <w:t xml:space="preserve">    "recommendations": [</w:t>
        <w:br/>
        <w:t xml:space="preserve">        "Implementasikan jaminan waktu penyimpanan data yang spesifik",</w:t>
        <w:br/>
        <w:t xml:space="preserve">        "Lakukan peningkatan keamanan data dengan menggunakan teknologi keamanan yang canggih",</w:t>
        <w:br/>
        <w:t xml:space="preserve">        "Buat kebijakan keamanan data yang jelas dan spesifik"</w:t>
        <w:br/>
        <w:t xml:space="preserve">    ],</w:t>
        <w:br/>
        <w:t xml:space="preserve">    "relevant_articles": [</w:t>
        <w:br/>
        <w:t xml:space="preserve">        "Regulation (EU) 2016/6</w:t>
        <w:br/>
        <w:br/>
        <w:t>Mohon periksa hasil di atas dan tambahkan klausul yang jelas mengenai 'keamanan data' sesuai standar regulasi.</w:t>
      </w:r>
    </w:p>
    <w:p>
      <w:r>
        <w:t>Bukti dari Dokumen: TIDAK DITEMUKAN BUKTI - Error parsing</w:t>
      </w:r>
    </w:p>
    <w:p>
      <w:r>
        <w:t>Elemen yang Hilang: Semua elemen keamanan data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"akses dan koreksi data",</w:t>
        <w:br/>
        <w:t xml:space="preserve">    "explanation": "Tidak ada bukti eksplisit tentang kebijakan akses dan koreksi data yang jelas.",</w:t>
        <w:br/>
        <w:t xml:space="preserve">    "document_evidence": "TIDAK DITEMUKAN BUKTI",</w:t>
        <w:br/>
        <w:t xml:space="preserve">    "missing_elements": [</w:t>
        <w:br/>
        <w:t xml:space="preserve">        "Kebijakan akses data yang jelas",</w:t>
        <w:br/>
        <w:t xml:space="preserve">        "Prosedur koreksi data yang jelas",</w:t>
        <w:br/>
        <w:t xml:space="preserve">        "Jaminan waktu penyimpanan data yang spesifik"</w:t>
        <w:br/>
        <w:t xml:space="preserve">    ],</w:t>
        <w:br/>
        <w:t xml:space="preserve">    "recommendations": [</w:t>
        <w:br/>
        <w:t xml:space="preserve">        "Buat kebijakan akses data yang jelas dan spesifik",</w:t>
        <w:br/>
        <w:t xml:space="preserve">        "Buat prosedur koreksi data yang jelas dan spesifik",</w:t>
        <w:br/>
        <w:t xml:space="preserve">        "Jelaskan jaminan waktu penyimpanan data yang spesifik"</w:t>
        <w:br/>
        <w:t xml:space="preserve">    ],</w:t>
        <w:br/>
        <w:t xml:space="preserve">    "relevant_articles": [</w:t>
        <w:br/>
        <w:t xml:space="preserve">        "STANDAR 1 (GDPR.pdf): Artikel 8(1) dan 16(1) tentang hak untuk melindu</w:t>
        <w:br/>
        <w:br/>
        <w:t>Mohon periksa hasil di atas dan tambahkan klausul yang jelas mengenai 'akses dan koreksi data' sesuai standar regulasi.</w:t>
      </w:r>
    </w:p>
    <w:p>
      <w:r>
        <w:t>Bukti dari Dokumen: TIDAK DITEMUKAN BUKTI - Error parsing</w:t>
      </w:r>
    </w:p>
    <w:p>
      <w:r>
        <w:t>Elemen yang Hilang: Semua elemen akses dan koreksi data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Gagal memproses hasil analisis Groq sebagai JSON. Berikut hasil analisis mentah dari Groq:</w:t>
        <w:br/>
        <w:br/>
        <w:t>Berikut adalah penilaian JSON yang ketat berdasarkan analisis dokumen:</w:t>
        <w:br/>
        <w:br/>
        <w:t>```json</w:t>
        <w:br/>
        <w:t>{</w:t>
        <w:br/>
        <w:t xml:space="preserve">    "is_compliant": false,</w:t>
        <w:br/>
        <w:t xml:space="preserve">    "aspect": "transfer data internasional",</w:t>
        <w:br/>
        <w:t xml:space="preserve">    "explanation": "Tidak ada bukti eksplisit tentang kebijakan transfer data internasional",</w:t>
        <w:br/>
        <w:t xml:space="preserve">    "document_evidence": "TIDAK DITEMUKAN BUKTI",</w:t>
        <w:br/>
        <w:t xml:space="preserve">    "missing_elements": ["kebijakan transfer data internasional", "persyaratan GDPR untuk transfer data internasional"],</w:t>
        <w:br/>
        <w:t xml:space="preserve">    "recommendations": ["Tentukan kebijakan transfer data internasional yang jelas dan spesifik", "Pastikan kebijakan transfer data internasional sesuai dengan persyaratan GDPR"],</w:t>
        <w:br/>
        <w:t xml:space="preserve">    "relevant_articles": ["Article 44-49 GDPR (Transfer data ke luar Uni Eropa)"],</w:t>
        <w:br/>
        <w:t xml:space="preserve">    "severity": "HIGH",</w:t>
        <w:br/>
        <w:t xml:space="preserve">    "confidence_score": 0.8</w:t>
        <w:br/>
        <w:t>}</w:t>
        <w:br/>
        <w:t>```</w:t>
        <w:br/>
        <w:br/>
        <w:t>Penjelasan:</w:t>
        <w:br/>
        <w:br/>
        <w:t xml:space="preserve">* Tidak ada bukti eksplisit tentang kebijakan </w:t>
        <w:br/>
        <w:br/>
        <w:t>Mohon periksa hasil di atas dan tambahkan klausul yang jelas mengenai 'transfer data internasional' sesuai standar regulasi.</w:t>
      </w:r>
    </w:p>
    <w:p>
      <w:r>
        <w:t>Bukti dari Dokumen: TIDAK DITEMUKAN BUKTI - Error parsing</w:t>
      </w:r>
    </w:p>
    <w:p>
      <w:r>
        <w:t>Elemen yang Hilang: Semua elemen transfer data internasional</w:t>
      </w:r>
    </w:p>
    <w:p/>
    <w:p>
      <w:pPr>
        <w:pStyle w:val="Heading1"/>
      </w:pPr>
      <w:r>
        <w:t>✅ ACTIONABLE RECOMMENDATIONS</w:t>
      </w:r>
    </w:p>
    <w:p>
      <w:r>
        <w:t>1. Tambahkan klausul yang jelas mengenai dasar hukum pengumpulan data sesuai standar regulasi</w:t>
      </w:r>
    </w:p>
    <w:p>
      <w:r>
        <w:t>2. Tambahkan klausul yang jelas mengenai hak pengguna atas data sesuai standar regulasi</w:t>
      </w:r>
    </w:p>
    <w:p>
      <w:r>
        <w:t>3. Tambahkan klausul yang jelas mengenai lokasi penyimpanan data sesuai standar regulasi</w:t>
      </w:r>
    </w:p>
    <w:p>
      <w:r>
        <w:t>4. Tambahkan klausul yang jelas mengenai periode retensi data sesuai standar regulasi</w:t>
      </w:r>
    </w:p>
    <w:p>
      <w:r>
        <w:t>5. Tambahkan klausul yang jelas mengenai keamanan data sesuai standar regulasi</w:t>
      </w:r>
    </w:p>
    <w:p>
      <w:r>
        <w:t>6. Tambahkan klausul yang jelas mengenai akses dan koreksi data sesuai standar regulasi</w:t>
      </w:r>
    </w:p>
    <w:p>
      <w:r>
        <w:t>7. Tambahkan klausul yang jelas mengenai transfer data internasional sesuai standar regulasi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2025-08-22T15:53:41Z</dcterms:created>
  <dcterms:modified xsi:type="dcterms:W3CDTF">2013-12-23T23:15:00Z</dcterms:modified>
  <cp:category/>
</cp:coreProperties>
</file>